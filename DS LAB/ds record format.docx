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C3AC1" w14:textId="30B0931E" w:rsidR="00575048" w:rsidRDefault="00575048">
      <w:pPr>
        <w:jc w:val="center"/>
        <w:rPr>
          <w:rFonts w:ascii="Blinker" w:hAnsi="Blinker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074129" wp14:editId="7D06F2AD">
            <wp:simplePos x="0" y="0"/>
            <wp:positionH relativeFrom="column">
              <wp:posOffset>2428875</wp:posOffset>
            </wp:positionH>
            <wp:positionV relativeFrom="paragraph">
              <wp:posOffset>266700</wp:posOffset>
            </wp:positionV>
            <wp:extent cx="752475" cy="757526"/>
            <wp:effectExtent l="0" t="0" r="0" b="5080"/>
            <wp:wrapThrough wrapText="bothSides">
              <wp:wrapPolygon edited="0">
                <wp:start x="7109" y="0"/>
                <wp:lineTo x="3281" y="2174"/>
                <wp:lineTo x="0" y="6523"/>
                <wp:lineTo x="0" y="13047"/>
                <wp:lineTo x="1094" y="17940"/>
                <wp:lineTo x="6015" y="20658"/>
                <wp:lineTo x="6562" y="21201"/>
                <wp:lineTo x="14218" y="21201"/>
                <wp:lineTo x="14765" y="20658"/>
                <wp:lineTo x="19139" y="17940"/>
                <wp:lineTo x="20780" y="12503"/>
                <wp:lineTo x="20780" y="6523"/>
                <wp:lineTo x="16952" y="2174"/>
                <wp:lineTo x="13671" y="0"/>
                <wp:lineTo x="7109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57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5B785F" w14:textId="59ABD8FF" w:rsidR="00575048" w:rsidRDefault="00575048" w:rsidP="00575048">
      <w:pPr>
        <w:pStyle w:val="NormalWeb"/>
        <w:jc w:val="center"/>
      </w:pPr>
    </w:p>
    <w:p w14:paraId="382BF6DF" w14:textId="77777777" w:rsidR="00575048" w:rsidRDefault="00575048">
      <w:pPr>
        <w:jc w:val="center"/>
        <w:rPr>
          <w:rFonts w:ascii="Blinker" w:hAnsi="Blinker"/>
          <w:b/>
          <w:sz w:val="24"/>
          <w:szCs w:val="24"/>
        </w:rPr>
      </w:pPr>
      <w:r>
        <w:rPr>
          <w:rFonts w:ascii="Blinker" w:hAnsi="Blinker"/>
          <w:b/>
          <w:sz w:val="24"/>
          <w:szCs w:val="24"/>
        </w:rPr>
        <w:t xml:space="preserve">                                                                             </w:t>
      </w:r>
    </w:p>
    <w:p w14:paraId="0D345597" w14:textId="27125D36" w:rsidR="00AD63A9" w:rsidRPr="00575048" w:rsidRDefault="004269CA">
      <w:pPr>
        <w:jc w:val="center"/>
        <w:rPr>
          <w:rFonts w:ascii="Blinker" w:hAnsi="Blinker"/>
          <w:sz w:val="24"/>
          <w:szCs w:val="24"/>
        </w:rPr>
      </w:pPr>
      <w:r w:rsidRPr="00575048">
        <w:rPr>
          <w:rFonts w:ascii="Blinker" w:hAnsi="Blinker"/>
          <w:b/>
          <w:sz w:val="24"/>
          <w:szCs w:val="24"/>
        </w:rPr>
        <w:t>Department of Computer Science</w:t>
      </w:r>
      <w:r w:rsidRPr="00575048">
        <w:rPr>
          <w:rFonts w:ascii="Blinker" w:hAnsi="Blinker"/>
          <w:b/>
          <w:sz w:val="24"/>
          <w:szCs w:val="24"/>
        </w:rPr>
        <w:br/>
      </w:r>
      <w:r w:rsidR="008D25B3">
        <w:rPr>
          <w:rFonts w:ascii="Blinker" w:hAnsi="Blinker"/>
          <w:b/>
          <w:sz w:val="24"/>
          <w:szCs w:val="24"/>
        </w:rPr>
        <w:t>DATA STRUCTURES</w:t>
      </w:r>
      <w:r w:rsidR="00DB19E4">
        <w:rPr>
          <w:rFonts w:ascii="Blinker" w:hAnsi="Blinker"/>
          <w:b/>
          <w:sz w:val="24"/>
          <w:szCs w:val="24"/>
        </w:rPr>
        <w:t xml:space="preserve"> USING C</w:t>
      </w:r>
      <w:r w:rsidRPr="00575048">
        <w:rPr>
          <w:rFonts w:ascii="Blinker" w:hAnsi="Blinker"/>
          <w:b/>
          <w:sz w:val="24"/>
          <w:szCs w:val="24"/>
        </w:rPr>
        <w:t xml:space="preserve"> LAB RECORD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4224"/>
        <w:gridCol w:w="3876"/>
      </w:tblGrid>
      <w:tr w:rsidR="00235E6E" w:rsidRPr="00575048" w14:paraId="578FE561" w14:textId="77777777" w:rsidTr="00855E5A">
        <w:trPr>
          <w:trHeight w:val="564"/>
        </w:trPr>
        <w:tc>
          <w:tcPr>
            <w:tcW w:w="4224" w:type="dxa"/>
          </w:tcPr>
          <w:p w14:paraId="582F3FD9" w14:textId="2556F4EE" w:rsidR="00235E6E" w:rsidRPr="00575048" w:rsidRDefault="00575048">
            <w:pPr>
              <w:rPr>
                <w:rFonts w:ascii="Blinker" w:hAnsi="Blinker"/>
                <w:sz w:val="24"/>
                <w:szCs w:val="24"/>
              </w:rPr>
            </w:pPr>
            <w:r w:rsidRPr="00575048">
              <w:rPr>
                <w:rFonts w:ascii="Blinker" w:hAnsi="Blinker"/>
                <w:sz w:val="24"/>
                <w:szCs w:val="24"/>
              </w:rPr>
              <w:t>Program No:</w:t>
            </w:r>
          </w:p>
        </w:tc>
        <w:tc>
          <w:tcPr>
            <w:tcW w:w="3876" w:type="dxa"/>
          </w:tcPr>
          <w:p w14:paraId="27B14AD0" w14:textId="4513D81F" w:rsidR="00235E6E" w:rsidRPr="00575048" w:rsidRDefault="00575048">
            <w:pPr>
              <w:rPr>
                <w:rFonts w:ascii="Blinker" w:hAnsi="Blinker"/>
                <w:sz w:val="24"/>
                <w:szCs w:val="24"/>
              </w:rPr>
            </w:pPr>
            <w:r w:rsidRPr="00575048">
              <w:rPr>
                <w:rFonts w:ascii="Blinker" w:hAnsi="Blinker"/>
                <w:sz w:val="24"/>
                <w:szCs w:val="24"/>
              </w:rPr>
              <w:t xml:space="preserve">Date:  </w:t>
            </w:r>
          </w:p>
        </w:tc>
      </w:tr>
      <w:tr w:rsidR="00235E6E" w:rsidRPr="00575048" w14:paraId="2D9DC323" w14:textId="77777777" w:rsidTr="00855E5A">
        <w:trPr>
          <w:trHeight w:val="564"/>
        </w:trPr>
        <w:tc>
          <w:tcPr>
            <w:tcW w:w="4224" w:type="dxa"/>
          </w:tcPr>
          <w:p w14:paraId="465F8F95" w14:textId="1813EA52" w:rsidR="00235E6E" w:rsidRPr="00575048" w:rsidRDefault="00235E6E">
            <w:pPr>
              <w:rPr>
                <w:rFonts w:ascii="Blinker" w:hAnsi="Blinker"/>
                <w:sz w:val="24"/>
                <w:szCs w:val="24"/>
              </w:rPr>
            </w:pPr>
            <w:r w:rsidRPr="00575048">
              <w:rPr>
                <w:rFonts w:ascii="Blinker" w:hAnsi="Blinker"/>
                <w:sz w:val="24"/>
                <w:szCs w:val="24"/>
              </w:rPr>
              <w:t xml:space="preserve">Name: </w:t>
            </w:r>
          </w:p>
        </w:tc>
        <w:tc>
          <w:tcPr>
            <w:tcW w:w="3876" w:type="dxa"/>
          </w:tcPr>
          <w:p w14:paraId="5B141CB2" w14:textId="41D10BEE" w:rsidR="00235E6E" w:rsidRPr="00575048" w:rsidRDefault="00235E6E">
            <w:pPr>
              <w:rPr>
                <w:rFonts w:ascii="Blinker" w:hAnsi="Blinker"/>
                <w:sz w:val="24"/>
                <w:szCs w:val="24"/>
              </w:rPr>
            </w:pPr>
            <w:r w:rsidRPr="00575048">
              <w:rPr>
                <w:rFonts w:ascii="Blinker" w:hAnsi="Blinker"/>
                <w:sz w:val="24"/>
                <w:szCs w:val="24"/>
              </w:rPr>
              <w:t>Reg No:</w:t>
            </w:r>
          </w:p>
        </w:tc>
      </w:tr>
      <w:tr w:rsidR="00235E6E" w:rsidRPr="00575048" w14:paraId="76370D21" w14:textId="77777777" w:rsidTr="00855E5A">
        <w:trPr>
          <w:trHeight w:val="531"/>
        </w:trPr>
        <w:tc>
          <w:tcPr>
            <w:tcW w:w="8100" w:type="dxa"/>
            <w:gridSpan w:val="2"/>
          </w:tcPr>
          <w:p w14:paraId="67BDC4E2" w14:textId="3BF6C376" w:rsidR="00235E6E" w:rsidRPr="00575048" w:rsidRDefault="00575048">
            <w:pPr>
              <w:rPr>
                <w:rFonts w:ascii="Blinker" w:hAnsi="Blinker"/>
                <w:sz w:val="24"/>
                <w:szCs w:val="24"/>
              </w:rPr>
            </w:pPr>
            <w:r>
              <w:rPr>
                <w:rFonts w:ascii="Blinker" w:hAnsi="Blinker"/>
                <w:sz w:val="24"/>
                <w:szCs w:val="24"/>
              </w:rPr>
              <w:t>Program Title :</w:t>
            </w:r>
          </w:p>
        </w:tc>
      </w:tr>
      <w:tr w:rsidR="00575048" w:rsidRPr="00575048" w14:paraId="15BE13A4" w14:textId="77777777" w:rsidTr="00855E5A">
        <w:trPr>
          <w:trHeight w:val="531"/>
        </w:trPr>
        <w:tc>
          <w:tcPr>
            <w:tcW w:w="8100" w:type="dxa"/>
            <w:gridSpan w:val="2"/>
          </w:tcPr>
          <w:p w14:paraId="486DBBF8" w14:textId="77777777" w:rsidR="00575048" w:rsidRDefault="00575048">
            <w:pPr>
              <w:rPr>
                <w:rFonts w:ascii="Blinker" w:hAnsi="Blinker"/>
                <w:sz w:val="24"/>
                <w:szCs w:val="24"/>
              </w:rPr>
            </w:pPr>
          </w:p>
          <w:p w14:paraId="514C123E" w14:textId="13612CB2" w:rsidR="00575048" w:rsidRDefault="00575048">
            <w:pPr>
              <w:rPr>
                <w:rFonts w:ascii="Blinker" w:hAnsi="Blinker"/>
                <w:sz w:val="24"/>
                <w:szCs w:val="24"/>
              </w:rPr>
            </w:pPr>
            <w:r>
              <w:rPr>
                <w:rFonts w:ascii="Blinker" w:hAnsi="Blinker"/>
                <w:sz w:val="24"/>
                <w:szCs w:val="24"/>
              </w:rPr>
              <w:t xml:space="preserve">Program : &lt;Should Include Documentation ( Description of the program) @ Author details </w:t>
            </w:r>
            <w:r w:rsidR="00BB1B80">
              <w:rPr>
                <w:rFonts w:ascii="Blinker" w:hAnsi="Blinker"/>
                <w:sz w:val="24"/>
                <w:szCs w:val="24"/>
              </w:rPr>
              <w:t xml:space="preserve"> date of </w:t>
            </w:r>
            <w:proofErr w:type="spellStart"/>
            <w:r w:rsidR="00BB1B80">
              <w:rPr>
                <w:rFonts w:ascii="Blinker" w:hAnsi="Blinker"/>
                <w:sz w:val="24"/>
                <w:szCs w:val="24"/>
              </w:rPr>
              <w:t>complition</w:t>
            </w:r>
            <w:proofErr w:type="spellEnd"/>
            <w:r>
              <w:rPr>
                <w:rFonts w:ascii="Blinker" w:hAnsi="Blinker"/>
                <w:sz w:val="24"/>
                <w:szCs w:val="24"/>
              </w:rPr>
              <w:t>&gt;</w:t>
            </w:r>
          </w:p>
          <w:p w14:paraId="288D4B6E" w14:textId="77777777" w:rsidR="00575048" w:rsidRDefault="00575048">
            <w:pPr>
              <w:rPr>
                <w:rFonts w:ascii="Blinker" w:hAnsi="Blinker"/>
                <w:sz w:val="24"/>
                <w:szCs w:val="24"/>
              </w:rPr>
            </w:pPr>
          </w:p>
          <w:p w14:paraId="71464BAD" w14:textId="77777777" w:rsidR="00575048" w:rsidRDefault="00575048">
            <w:pPr>
              <w:rPr>
                <w:rFonts w:ascii="Blinker" w:hAnsi="Blinker"/>
                <w:sz w:val="24"/>
                <w:szCs w:val="24"/>
              </w:rPr>
            </w:pPr>
          </w:p>
          <w:p w14:paraId="08DFACAF" w14:textId="77777777" w:rsidR="00575048" w:rsidRDefault="00575048">
            <w:pPr>
              <w:rPr>
                <w:rFonts w:ascii="Blinker" w:hAnsi="Blinker"/>
                <w:sz w:val="24"/>
                <w:szCs w:val="24"/>
              </w:rPr>
            </w:pPr>
          </w:p>
          <w:p w14:paraId="2E177C98" w14:textId="77777777" w:rsidR="00575048" w:rsidRDefault="00575048">
            <w:pPr>
              <w:rPr>
                <w:rFonts w:ascii="Blinker" w:hAnsi="Blinker"/>
                <w:sz w:val="24"/>
                <w:szCs w:val="24"/>
              </w:rPr>
            </w:pPr>
          </w:p>
          <w:p w14:paraId="482B74EE" w14:textId="77777777" w:rsidR="00575048" w:rsidRDefault="00575048">
            <w:pPr>
              <w:rPr>
                <w:rFonts w:ascii="Blinker" w:hAnsi="Blinker"/>
                <w:sz w:val="24"/>
                <w:szCs w:val="24"/>
              </w:rPr>
            </w:pPr>
          </w:p>
          <w:p w14:paraId="7774A1C6" w14:textId="77777777" w:rsidR="00575048" w:rsidRDefault="00575048">
            <w:pPr>
              <w:rPr>
                <w:rFonts w:ascii="Blinker" w:hAnsi="Blinker"/>
                <w:sz w:val="24"/>
                <w:szCs w:val="24"/>
              </w:rPr>
            </w:pPr>
          </w:p>
          <w:p w14:paraId="53A3ADDC" w14:textId="080F8DC1" w:rsidR="00575048" w:rsidRDefault="00575048">
            <w:pPr>
              <w:rPr>
                <w:rFonts w:ascii="Blinker" w:hAnsi="Blinker"/>
                <w:sz w:val="24"/>
                <w:szCs w:val="24"/>
              </w:rPr>
            </w:pPr>
          </w:p>
          <w:p w14:paraId="57BDDA16" w14:textId="296467F1" w:rsidR="00575048" w:rsidRDefault="00575048">
            <w:pPr>
              <w:rPr>
                <w:rFonts w:ascii="Blinker" w:hAnsi="Blinker"/>
                <w:sz w:val="24"/>
                <w:szCs w:val="24"/>
              </w:rPr>
            </w:pPr>
          </w:p>
          <w:p w14:paraId="0BF45C40" w14:textId="3883B29B" w:rsidR="00575048" w:rsidRDefault="00575048">
            <w:pPr>
              <w:rPr>
                <w:rFonts w:ascii="Blinker" w:hAnsi="Blinker"/>
                <w:sz w:val="24"/>
                <w:szCs w:val="24"/>
              </w:rPr>
            </w:pPr>
          </w:p>
          <w:p w14:paraId="2F67B65B" w14:textId="38CB96ED" w:rsidR="00575048" w:rsidRDefault="00575048">
            <w:pPr>
              <w:rPr>
                <w:rFonts w:ascii="Blinker" w:hAnsi="Blinker"/>
                <w:sz w:val="24"/>
                <w:szCs w:val="24"/>
              </w:rPr>
            </w:pPr>
          </w:p>
          <w:p w14:paraId="7569E214" w14:textId="7A130D40" w:rsidR="00575048" w:rsidRDefault="00575048">
            <w:pPr>
              <w:rPr>
                <w:rFonts w:ascii="Blinker" w:hAnsi="Blinker"/>
                <w:sz w:val="24"/>
                <w:szCs w:val="24"/>
              </w:rPr>
            </w:pPr>
          </w:p>
          <w:p w14:paraId="47F05758" w14:textId="6A53B7FD" w:rsidR="00575048" w:rsidRDefault="00575048">
            <w:pPr>
              <w:rPr>
                <w:rFonts w:ascii="Blinker" w:hAnsi="Blinker"/>
                <w:sz w:val="24"/>
                <w:szCs w:val="24"/>
              </w:rPr>
            </w:pPr>
          </w:p>
          <w:p w14:paraId="28C649C4" w14:textId="5A08AA69" w:rsidR="00575048" w:rsidRDefault="00575048">
            <w:pPr>
              <w:rPr>
                <w:rFonts w:ascii="Blinker" w:hAnsi="Blinker"/>
                <w:sz w:val="24"/>
                <w:szCs w:val="24"/>
              </w:rPr>
            </w:pPr>
          </w:p>
          <w:p w14:paraId="197E5F8E" w14:textId="20248329" w:rsidR="00575048" w:rsidRDefault="00575048">
            <w:pPr>
              <w:rPr>
                <w:rFonts w:ascii="Blinker" w:hAnsi="Blinker"/>
                <w:sz w:val="24"/>
                <w:szCs w:val="24"/>
              </w:rPr>
            </w:pPr>
          </w:p>
          <w:p w14:paraId="33C874B1" w14:textId="77777777" w:rsidR="00575048" w:rsidRDefault="00575048">
            <w:pPr>
              <w:rPr>
                <w:rFonts w:ascii="Blinker" w:hAnsi="Blinker"/>
                <w:sz w:val="24"/>
                <w:szCs w:val="24"/>
              </w:rPr>
            </w:pPr>
          </w:p>
          <w:p w14:paraId="5D306B16" w14:textId="77777777" w:rsidR="00575048" w:rsidRDefault="00575048">
            <w:pPr>
              <w:rPr>
                <w:rFonts w:ascii="Blinker" w:hAnsi="Blinker"/>
                <w:sz w:val="24"/>
                <w:szCs w:val="24"/>
              </w:rPr>
            </w:pPr>
          </w:p>
          <w:p w14:paraId="768CE1C4" w14:textId="4951AB96" w:rsidR="00575048" w:rsidRDefault="00575048">
            <w:pPr>
              <w:rPr>
                <w:rFonts w:ascii="Blinker" w:hAnsi="Blinker"/>
                <w:sz w:val="24"/>
                <w:szCs w:val="24"/>
              </w:rPr>
            </w:pPr>
          </w:p>
        </w:tc>
      </w:tr>
      <w:tr w:rsidR="00575048" w:rsidRPr="00575048" w14:paraId="6D7935B0" w14:textId="77777777" w:rsidTr="00855E5A">
        <w:trPr>
          <w:trHeight w:val="531"/>
        </w:trPr>
        <w:tc>
          <w:tcPr>
            <w:tcW w:w="8100" w:type="dxa"/>
            <w:gridSpan w:val="2"/>
          </w:tcPr>
          <w:p w14:paraId="29195D11" w14:textId="77777777" w:rsidR="00575048" w:rsidRDefault="00575048">
            <w:pPr>
              <w:rPr>
                <w:rFonts w:ascii="Blinker" w:hAnsi="Blinker"/>
                <w:sz w:val="24"/>
                <w:szCs w:val="24"/>
              </w:rPr>
            </w:pPr>
            <w:r>
              <w:rPr>
                <w:rFonts w:ascii="Blinker" w:hAnsi="Blinker"/>
                <w:sz w:val="24"/>
                <w:szCs w:val="24"/>
              </w:rPr>
              <w:t>Output Screenshot/Text</w:t>
            </w:r>
          </w:p>
          <w:p w14:paraId="1765A045" w14:textId="77777777" w:rsidR="00575048" w:rsidRDefault="00575048">
            <w:pPr>
              <w:rPr>
                <w:rFonts w:ascii="Blinker" w:hAnsi="Blinker"/>
                <w:sz w:val="24"/>
                <w:szCs w:val="24"/>
              </w:rPr>
            </w:pPr>
          </w:p>
          <w:p w14:paraId="25E69126" w14:textId="77777777" w:rsidR="00575048" w:rsidRDefault="00575048">
            <w:pPr>
              <w:rPr>
                <w:rFonts w:ascii="Blinker" w:hAnsi="Blinker"/>
                <w:sz w:val="24"/>
                <w:szCs w:val="24"/>
              </w:rPr>
            </w:pPr>
          </w:p>
          <w:p w14:paraId="5AD56C68" w14:textId="77777777" w:rsidR="00575048" w:rsidRDefault="00575048">
            <w:pPr>
              <w:rPr>
                <w:rFonts w:ascii="Blinker" w:hAnsi="Blinker"/>
                <w:sz w:val="24"/>
                <w:szCs w:val="24"/>
              </w:rPr>
            </w:pPr>
          </w:p>
          <w:p w14:paraId="24EFF109" w14:textId="77777777" w:rsidR="00575048" w:rsidRDefault="00575048">
            <w:pPr>
              <w:rPr>
                <w:rFonts w:ascii="Blinker" w:hAnsi="Blinker"/>
                <w:sz w:val="24"/>
                <w:szCs w:val="24"/>
              </w:rPr>
            </w:pPr>
          </w:p>
          <w:p w14:paraId="219DF1B1" w14:textId="77777777" w:rsidR="00575048" w:rsidRDefault="00575048">
            <w:pPr>
              <w:rPr>
                <w:rFonts w:ascii="Blinker" w:hAnsi="Blinker"/>
                <w:sz w:val="24"/>
                <w:szCs w:val="24"/>
              </w:rPr>
            </w:pPr>
          </w:p>
          <w:p w14:paraId="1D3C4A86" w14:textId="77777777" w:rsidR="00575048" w:rsidRDefault="00575048">
            <w:pPr>
              <w:rPr>
                <w:rFonts w:ascii="Blinker" w:hAnsi="Blinker"/>
                <w:sz w:val="24"/>
                <w:szCs w:val="24"/>
              </w:rPr>
            </w:pPr>
          </w:p>
          <w:p w14:paraId="01EE2356" w14:textId="77777777" w:rsidR="00575048" w:rsidRDefault="00575048">
            <w:pPr>
              <w:rPr>
                <w:rFonts w:ascii="Blinker" w:hAnsi="Blinker"/>
                <w:sz w:val="24"/>
                <w:szCs w:val="24"/>
              </w:rPr>
            </w:pPr>
          </w:p>
          <w:p w14:paraId="1680FD11" w14:textId="2D03B2C6" w:rsidR="00575048" w:rsidRDefault="00575048">
            <w:pPr>
              <w:rPr>
                <w:rFonts w:ascii="Blinker" w:hAnsi="Blinker"/>
                <w:sz w:val="24"/>
                <w:szCs w:val="24"/>
              </w:rPr>
            </w:pPr>
          </w:p>
        </w:tc>
      </w:tr>
    </w:tbl>
    <w:p w14:paraId="24F5F949" w14:textId="23ABC88C" w:rsidR="00235E6E" w:rsidRPr="00575048" w:rsidRDefault="00235E6E">
      <w:pPr>
        <w:rPr>
          <w:rFonts w:ascii="Blinker" w:hAnsi="Blinker"/>
          <w:sz w:val="24"/>
          <w:szCs w:val="24"/>
        </w:rPr>
      </w:pPr>
    </w:p>
    <w:p w14:paraId="10397848" w14:textId="35836008" w:rsidR="00235E6E" w:rsidRPr="00575048" w:rsidRDefault="00235E6E" w:rsidP="00235E6E">
      <w:pPr>
        <w:rPr>
          <w:rFonts w:ascii="Blinker" w:hAnsi="Blinker"/>
          <w:sz w:val="24"/>
          <w:szCs w:val="24"/>
        </w:rPr>
      </w:pPr>
    </w:p>
    <w:sectPr w:rsidR="00235E6E" w:rsidRPr="00575048" w:rsidSect="00575048">
      <w:pgSz w:w="12240" w:h="15840"/>
      <w:pgMar w:top="1440" w:right="1440" w:bottom="1350" w:left="2160" w:header="720" w:footer="720" w:gutter="0"/>
      <w:pgBorders>
        <w:top w:val="single" w:sz="12" w:space="4" w:color="000000"/>
        <w:left w:val="single" w:sz="12" w:space="4" w:color="000000"/>
        <w:bottom w:val="single" w:sz="12" w:space="4" w:color="000000"/>
        <w:right w:val="single" w:sz="12" w:space="4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B37005" w14:textId="77777777" w:rsidR="00115CC9" w:rsidRDefault="00115CC9">
      <w:pPr>
        <w:spacing w:after="0" w:line="240" w:lineRule="auto"/>
      </w:pPr>
      <w:r>
        <w:separator/>
      </w:r>
    </w:p>
  </w:endnote>
  <w:endnote w:type="continuationSeparator" w:id="0">
    <w:p w14:paraId="14B0D9A3" w14:textId="77777777" w:rsidR="00115CC9" w:rsidRDefault="00115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Blinker">
    <w:altName w:val="Calibri"/>
    <w:charset w:val="00"/>
    <w:family w:val="auto"/>
    <w:pitch w:val="variable"/>
    <w:sig w:usb0="A000003F" w:usb1="4000206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40D1E7" w14:textId="77777777" w:rsidR="00115CC9" w:rsidRDefault="00115CC9">
      <w:pPr>
        <w:spacing w:after="0" w:line="240" w:lineRule="auto"/>
      </w:pPr>
      <w:r>
        <w:separator/>
      </w:r>
    </w:p>
  </w:footnote>
  <w:footnote w:type="continuationSeparator" w:id="0">
    <w:p w14:paraId="7A9EB17A" w14:textId="77777777" w:rsidR="00115CC9" w:rsidRDefault="00115C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0723A5"/>
    <w:multiLevelType w:val="hybridMultilevel"/>
    <w:tmpl w:val="B0F65C08"/>
    <w:lvl w:ilvl="0" w:tplc="3998F31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20" w:hanging="360"/>
      </w:pPr>
    </w:lvl>
    <w:lvl w:ilvl="2" w:tplc="4009001B" w:tentative="1">
      <w:start w:val="1"/>
      <w:numFmt w:val="lowerRoman"/>
      <w:lvlText w:val="%3."/>
      <w:lvlJc w:val="right"/>
      <w:pPr>
        <w:ind w:left="2040" w:hanging="180"/>
      </w:pPr>
    </w:lvl>
    <w:lvl w:ilvl="3" w:tplc="4009000F" w:tentative="1">
      <w:start w:val="1"/>
      <w:numFmt w:val="decimal"/>
      <w:lvlText w:val="%4."/>
      <w:lvlJc w:val="left"/>
      <w:pPr>
        <w:ind w:left="2760" w:hanging="360"/>
      </w:pPr>
    </w:lvl>
    <w:lvl w:ilvl="4" w:tplc="40090019" w:tentative="1">
      <w:start w:val="1"/>
      <w:numFmt w:val="lowerLetter"/>
      <w:lvlText w:val="%5."/>
      <w:lvlJc w:val="left"/>
      <w:pPr>
        <w:ind w:left="3480" w:hanging="360"/>
      </w:pPr>
    </w:lvl>
    <w:lvl w:ilvl="5" w:tplc="4009001B" w:tentative="1">
      <w:start w:val="1"/>
      <w:numFmt w:val="lowerRoman"/>
      <w:lvlText w:val="%6."/>
      <w:lvlJc w:val="right"/>
      <w:pPr>
        <w:ind w:left="4200" w:hanging="180"/>
      </w:pPr>
    </w:lvl>
    <w:lvl w:ilvl="6" w:tplc="4009000F" w:tentative="1">
      <w:start w:val="1"/>
      <w:numFmt w:val="decimal"/>
      <w:lvlText w:val="%7."/>
      <w:lvlJc w:val="left"/>
      <w:pPr>
        <w:ind w:left="4920" w:hanging="360"/>
      </w:pPr>
    </w:lvl>
    <w:lvl w:ilvl="7" w:tplc="40090019" w:tentative="1">
      <w:start w:val="1"/>
      <w:numFmt w:val="lowerLetter"/>
      <w:lvlText w:val="%8."/>
      <w:lvlJc w:val="left"/>
      <w:pPr>
        <w:ind w:left="5640" w:hanging="360"/>
      </w:pPr>
    </w:lvl>
    <w:lvl w:ilvl="8" w:tplc="4009001B" w:tentative="1">
      <w:start w:val="1"/>
      <w:numFmt w:val="lowerRoman"/>
      <w:lvlText w:val="%9."/>
      <w:lvlJc w:val="right"/>
      <w:pPr>
        <w:ind w:left="6360" w:hanging="180"/>
      </w:pPr>
    </w:lvl>
  </w:abstractNum>
  <w:num w:numId="1" w16cid:durableId="169419927">
    <w:abstractNumId w:val="8"/>
  </w:num>
  <w:num w:numId="2" w16cid:durableId="1097018926">
    <w:abstractNumId w:val="6"/>
  </w:num>
  <w:num w:numId="3" w16cid:durableId="705912217">
    <w:abstractNumId w:val="5"/>
  </w:num>
  <w:num w:numId="4" w16cid:durableId="1664039836">
    <w:abstractNumId w:val="4"/>
  </w:num>
  <w:num w:numId="5" w16cid:durableId="220293289">
    <w:abstractNumId w:val="7"/>
  </w:num>
  <w:num w:numId="6" w16cid:durableId="1673029535">
    <w:abstractNumId w:val="3"/>
  </w:num>
  <w:num w:numId="7" w16cid:durableId="1307204208">
    <w:abstractNumId w:val="2"/>
  </w:num>
  <w:num w:numId="8" w16cid:durableId="1142576656">
    <w:abstractNumId w:val="1"/>
  </w:num>
  <w:num w:numId="9" w16cid:durableId="1473986737">
    <w:abstractNumId w:val="0"/>
  </w:num>
  <w:num w:numId="10" w16cid:durableId="7415677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15CC9"/>
    <w:rsid w:val="0015074B"/>
    <w:rsid w:val="001B2A33"/>
    <w:rsid w:val="00235E6E"/>
    <w:rsid w:val="0029639D"/>
    <w:rsid w:val="00326F90"/>
    <w:rsid w:val="004269CA"/>
    <w:rsid w:val="005549CB"/>
    <w:rsid w:val="00575048"/>
    <w:rsid w:val="00586E3B"/>
    <w:rsid w:val="00855E5A"/>
    <w:rsid w:val="008B4307"/>
    <w:rsid w:val="008D25B3"/>
    <w:rsid w:val="00915528"/>
    <w:rsid w:val="00AA1D8D"/>
    <w:rsid w:val="00AD63A9"/>
    <w:rsid w:val="00B30B56"/>
    <w:rsid w:val="00B47730"/>
    <w:rsid w:val="00BB1B80"/>
    <w:rsid w:val="00CB0664"/>
    <w:rsid w:val="00DB19E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909587"/>
  <w14:defaultImageDpi w14:val="300"/>
  <w15:docId w15:val="{3F8DEF32-9586-4C93-B1DF-5F3DE1030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575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5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ajay das</cp:lastModifiedBy>
  <cp:revision>3</cp:revision>
  <dcterms:created xsi:type="dcterms:W3CDTF">2025-07-23T08:28:00Z</dcterms:created>
  <dcterms:modified xsi:type="dcterms:W3CDTF">2025-07-23T09:39:00Z</dcterms:modified>
  <cp:category/>
</cp:coreProperties>
</file>